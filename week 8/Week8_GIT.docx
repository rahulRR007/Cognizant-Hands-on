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D1AC" w14:textId="77777777" w:rsidR="00BD0C01" w:rsidRDefault="00BD0C01">
      <w:pPr>
        <w:pStyle w:val="Heading1"/>
      </w:pPr>
      <w:r>
        <w:t>Gmail:rahulramasamy2026@gmail.com</w:t>
      </w:r>
    </w:p>
    <w:p w14:paraId="76492E54" w14:textId="5C92C70F" w:rsidR="00BD0C01" w:rsidRPr="00BD0C01" w:rsidRDefault="00BD0C01" w:rsidP="00BD0C01">
      <w:pPr>
        <w:pStyle w:val="Heading1"/>
      </w:pPr>
      <w:r>
        <w:t>ID:</w:t>
      </w:r>
      <w:r w:rsidRPr="00BD0C01">
        <w:t xml:space="preserve"> </w:t>
      </w:r>
      <w:r w:rsidRPr="00BD0C01">
        <w:t>6388921</w:t>
      </w:r>
    </w:p>
    <w:p w14:paraId="0F5210FB" w14:textId="64CF11C1" w:rsidR="005D3E44" w:rsidRDefault="00000000">
      <w:pPr>
        <w:pStyle w:val="Heading1"/>
      </w:pPr>
      <w:r>
        <w:t>GIT – Cognizant Hands-on Repository</w:t>
      </w:r>
    </w:p>
    <w:p w14:paraId="5A62247B" w14:textId="77777777" w:rsidR="005D3E44" w:rsidRDefault="00000000">
      <w:r>
        <w:t>GitHub: https://github.com/rahulRR007/Cognizant-Hands-on.git</w:t>
      </w:r>
    </w:p>
    <w:p w14:paraId="021E5E7A" w14:textId="77777777" w:rsidR="005D3E44" w:rsidRDefault="00000000">
      <w:pPr>
        <w:pStyle w:val="Heading2"/>
      </w:pPr>
      <w:r>
        <w:t>Task 1 – GitHub Config using Git Bash</w:t>
      </w:r>
    </w:p>
    <w:p w14:paraId="621B0EFD" w14:textId="2EADE76A" w:rsidR="005D3E44" w:rsidRDefault="00000000">
      <w:r>
        <w:t>git config --global user.name "Your Name"</w:t>
      </w:r>
      <w:r>
        <w:br/>
        <w:t xml:space="preserve">git config --global user.email </w:t>
      </w:r>
      <w:hyperlink r:id="rId6" w:history="1">
        <w:r w:rsidR="00BD0C01" w:rsidRPr="00496AA5">
          <w:rPr>
            <w:rStyle w:val="Hyperlink"/>
          </w:rPr>
          <w:t>your_email@example.com</w:t>
        </w:r>
      </w:hyperlink>
    </w:p>
    <w:p w14:paraId="332101AA" w14:textId="439A9DF0" w:rsidR="00BD0C01" w:rsidRDefault="00BD0C01">
      <w:r w:rsidRPr="00BD0C01">
        <w:drawing>
          <wp:inline distT="0" distB="0" distL="0" distR="0" wp14:anchorId="1DA9C7D2" wp14:editId="4E686F39">
            <wp:extent cx="5486400" cy="1293495"/>
            <wp:effectExtent l="0" t="0" r="0" b="1905"/>
            <wp:docPr id="14023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6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1568" w14:textId="467CFECB" w:rsidR="00BD0C01" w:rsidRDefault="00BD0C01">
      <w:r w:rsidRPr="00BD0C01">
        <w:drawing>
          <wp:inline distT="0" distB="0" distL="0" distR="0" wp14:anchorId="44478956" wp14:editId="18127FAE">
            <wp:extent cx="5486400" cy="1872615"/>
            <wp:effectExtent l="0" t="0" r="0" b="0"/>
            <wp:docPr id="9645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59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E13F" w14:textId="77777777" w:rsidR="005D3E44" w:rsidRDefault="00000000">
      <w:pPr>
        <w:pStyle w:val="Heading2"/>
      </w:pPr>
      <w:r>
        <w:t>Task 2 – Create a `.log` file and log folder</w:t>
      </w:r>
    </w:p>
    <w:p w14:paraId="19388CF7" w14:textId="397F543A" w:rsidR="00BD0C01" w:rsidRDefault="00000000">
      <w:r>
        <w:t>mkdir "week 8"</w:t>
      </w:r>
      <w:r>
        <w:br/>
        <w:t>cd "week 8"</w:t>
      </w:r>
      <w:r>
        <w:br/>
        <w:t>mkdir log</w:t>
      </w:r>
      <w:r>
        <w:br/>
        <w:t>echo "Log File Created" &gt; log/activity.log</w:t>
      </w:r>
      <w:r>
        <w:br/>
        <w:t>git add log/activity.log</w:t>
      </w:r>
      <w:r>
        <w:br/>
      </w:r>
      <w:r>
        <w:lastRenderedPageBreak/>
        <w:t>git commit -m "Added activity.log file inside week 8/log folder"</w:t>
      </w:r>
      <w:r w:rsidR="00BD0C01" w:rsidRPr="00BD0C01">
        <w:drawing>
          <wp:inline distT="0" distB="0" distL="0" distR="0" wp14:anchorId="387FB0C8" wp14:editId="7D2B3DEA">
            <wp:extent cx="5486400" cy="1718945"/>
            <wp:effectExtent l="0" t="0" r="0" b="0"/>
            <wp:docPr id="16721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0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19FD" w14:textId="77777777" w:rsidR="005D3E44" w:rsidRDefault="00000000">
      <w:pPr>
        <w:pStyle w:val="Heading2"/>
      </w:pPr>
      <w:r>
        <w:t>Task 3 – Git Branching and Merging</w:t>
      </w:r>
    </w:p>
    <w:p w14:paraId="2151CD10" w14:textId="77777777" w:rsidR="005D3E44" w:rsidRDefault="00000000">
      <w:r>
        <w:t>git checkout -b feature-branch</w:t>
      </w:r>
      <w:r>
        <w:br/>
      </w:r>
      <w:r>
        <w:br/>
        <w:t>echo "Feature work in progress" &gt; feature.txt</w:t>
      </w:r>
      <w:r>
        <w:br/>
        <w:t>git add feature.txt</w:t>
      </w:r>
      <w:r>
        <w:br/>
        <w:t>git commit -m "Added feature.txt"</w:t>
      </w:r>
      <w:r>
        <w:br/>
      </w:r>
      <w:r>
        <w:br/>
        <w:t>git checkout main</w:t>
      </w:r>
      <w:r>
        <w:br/>
        <w:t>git merge feature-branch</w:t>
      </w:r>
    </w:p>
    <w:p w14:paraId="52AB6B32" w14:textId="77777777" w:rsidR="00BD0C01" w:rsidRDefault="00BD0C01"/>
    <w:p w14:paraId="4341E596" w14:textId="3543D99C" w:rsidR="00BD0C01" w:rsidRDefault="00BD0C01">
      <w:r w:rsidRPr="00BD0C01">
        <w:drawing>
          <wp:inline distT="0" distB="0" distL="0" distR="0" wp14:anchorId="06FFF5E4" wp14:editId="793B2347">
            <wp:extent cx="5486400" cy="2632075"/>
            <wp:effectExtent l="0" t="0" r="0" b="0"/>
            <wp:docPr id="129537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70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A398" w14:textId="77777777" w:rsidR="005D3E44" w:rsidRDefault="00000000">
      <w:pPr>
        <w:pStyle w:val="Heading2"/>
      </w:pPr>
      <w:r>
        <w:t>Task 4 – Conflict Resolution</w:t>
      </w:r>
    </w:p>
    <w:p w14:paraId="3074F4AF" w14:textId="77777777" w:rsidR="005D3E44" w:rsidRDefault="00000000">
      <w:r>
        <w:t># On main branch</w:t>
      </w:r>
      <w:r>
        <w:br/>
        <w:t>echo "Main change" &gt; conflict.txt</w:t>
      </w:r>
      <w:r>
        <w:br/>
        <w:t>git add conflict.txt</w:t>
      </w:r>
      <w:r>
        <w:br/>
        <w:t>git commit -m "Main branch change"</w:t>
      </w:r>
      <w:r>
        <w:br/>
      </w:r>
      <w:r>
        <w:br/>
      </w:r>
      <w:r>
        <w:lastRenderedPageBreak/>
        <w:t># Create branch for conflict</w:t>
      </w:r>
      <w:r>
        <w:br/>
        <w:t>git checkout -b conflict-branch</w:t>
      </w:r>
      <w:r>
        <w:br/>
        <w:t>echo "Feature change" &gt; conflict.txt</w:t>
      </w:r>
      <w:r>
        <w:br/>
        <w:t>git add conflict.txt</w:t>
      </w:r>
      <w:r>
        <w:br/>
        <w:t>git commit -m "Feature branch change"</w:t>
      </w:r>
      <w:r>
        <w:br/>
      </w:r>
      <w:r>
        <w:br/>
        <w:t># Merge into main to cause conflict</w:t>
      </w:r>
      <w:r>
        <w:br/>
        <w:t>git checkout main</w:t>
      </w:r>
      <w:r>
        <w:br/>
        <w:t>git merge conflict-branch</w:t>
      </w:r>
      <w:r>
        <w:br/>
      </w:r>
      <w:r>
        <w:br/>
        <w:t># Resolve conflict manually in conflict.txt, then:</w:t>
      </w:r>
      <w:r>
        <w:br/>
        <w:t>git add conflict.txt</w:t>
      </w:r>
      <w:r>
        <w:br/>
        <w:t>git commit -m "Resolved merge conflict"</w:t>
      </w:r>
    </w:p>
    <w:p w14:paraId="52F60A19" w14:textId="77777777" w:rsidR="00BD0C01" w:rsidRDefault="00BD0C01"/>
    <w:p w14:paraId="6749DC86" w14:textId="3EC055C1" w:rsidR="00BD0C01" w:rsidRDefault="00BD0C01">
      <w:r w:rsidRPr="00BD0C01">
        <w:lastRenderedPageBreak/>
        <w:drawing>
          <wp:inline distT="0" distB="0" distL="0" distR="0" wp14:anchorId="73A6AF7E" wp14:editId="7CA1803A">
            <wp:extent cx="5486400" cy="5418455"/>
            <wp:effectExtent l="0" t="0" r="0" b="0"/>
            <wp:docPr id="157330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01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A662" w14:textId="43D228AD" w:rsidR="00BD0C01" w:rsidRDefault="00BD0C01">
      <w:r w:rsidRPr="00BD0C01">
        <w:drawing>
          <wp:inline distT="0" distB="0" distL="0" distR="0" wp14:anchorId="706F43E5" wp14:editId="192A75B7">
            <wp:extent cx="5486400" cy="2440940"/>
            <wp:effectExtent l="0" t="0" r="0" b="0"/>
            <wp:docPr id="35742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20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97B9" w14:textId="77777777" w:rsidR="005D3E44" w:rsidRDefault="00000000">
      <w:pPr>
        <w:pStyle w:val="Heading2"/>
      </w:pPr>
      <w:r>
        <w:lastRenderedPageBreak/>
        <w:t>Task 5 – Cleanup and Push</w:t>
      </w:r>
    </w:p>
    <w:p w14:paraId="305845E3" w14:textId="77777777" w:rsidR="005D3E44" w:rsidRDefault="00000000">
      <w:r>
        <w:t>git branch -d feature-branch</w:t>
      </w:r>
      <w:r>
        <w:br/>
        <w:t>git branch -d conflict-branch</w:t>
      </w:r>
      <w:r>
        <w:br/>
      </w:r>
      <w:r>
        <w:br/>
        <w:t>git push origin main</w:t>
      </w:r>
    </w:p>
    <w:p w14:paraId="3F1C2CBB" w14:textId="46012D43" w:rsidR="00BD0C01" w:rsidRDefault="00BD0C01">
      <w:r w:rsidRPr="00BD0C01">
        <w:drawing>
          <wp:inline distT="0" distB="0" distL="0" distR="0" wp14:anchorId="36322C65" wp14:editId="5895D58C">
            <wp:extent cx="5486400" cy="1955165"/>
            <wp:effectExtent l="0" t="0" r="0" b="6985"/>
            <wp:docPr id="194195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56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59C4" w14:textId="77777777" w:rsidR="00BD0C01" w:rsidRDefault="00BD0C01">
      <w:r w:rsidRPr="00BD0C01">
        <w:drawing>
          <wp:inline distT="0" distB="0" distL="0" distR="0" wp14:anchorId="6B593100" wp14:editId="5AF926F0">
            <wp:extent cx="5486400" cy="2327275"/>
            <wp:effectExtent l="0" t="0" r="0" b="0"/>
            <wp:docPr id="197237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779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8D3D" w14:textId="2357B5E2" w:rsidR="00BD0C01" w:rsidRDefault="00BD0C01">
      <w:r w:rsidRPr="00BD0C01">
        <w:drawing>
          <wp:inline distT="0" distB="0" distL="0" distR="0" wp14:anchorId="33E8F0F4" wp14:editId="02384759">
            <wp:extent cx="5486400" cy="2437130"/>
            <wp:effectExtent l="0" t="0" r="0" b="1270"/>
            <wp:docPr id="172362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28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C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394217">
    <w:abstractNumId w:val="8"/>
  </w:num>
  <w:num w:numId="2" w16cid:durableId="1926916780">
    <w:abstractNumId w:val="6"/>
  </w:num>
  <w:num w:numId="3" w16cid:durableId="598291888">
    <w:abstractNumId w:val="5"/>
  </w:num>
  <w:num w:numId="4" w16cid:durableId="1411345109">
    <w:abstractNumId w:val="4"/>
  </w:num>
  <w:num w:numId="5" w16cid:durableId="1675910647">
    <w:abstractNumId w:val="7"/>
  </w:num>
  <w:num w:numId="6" w16cid:durableId="313723336">
    <w:abstractNumId w:val="3"/>
  </w:num>
  <w:num w:numId="7" w16cid:durableId="1393697657">
    <w:abstractNumId w:val="2"/>
  </w:num>
  <w:num w:numId="8" w16cid:durableId="1251545266">
    <w:abstractNumId w:val="1"/>
  </w:num>
  <w:num w:numId="9" w16cid:durableId="88567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2C5"/>
    <w:rsid w:val="0029639D"/>
    <w:rsid w:val="00326F90"/>
    <w:rsid w:val="005D3E44"/>
    <w:rsid w:val="00AA1D8D"/>
    <w:rsid w:val="00B47730"/>
    <w:rsid w:val="00BD0C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A0CB7"/>
  <w14:defaultImageDpi w14:val="300"/>
  <w15:docId w15:val="{604DD4E6-AA7A-44DB-AAAE-E352949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D0C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your_email@exampl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r</cp:lastModifiedBy>
  <cp:revision>2</cp:revision>
  <dcterms:created xsi:type="dcterms:W3CDTF">2013-12-23T23:15:00Z</dcterms:created>
  <dcterms:modified xsi:type="dcterms:W3CDTF">2025-08-11T14:33:00Z</dcterms:modified>
  <cp:category/>
</cp:coreProperties>
</file>